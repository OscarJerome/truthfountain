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Kingdom Men of Truth Evangelistic Fountain Ministries (TEFM)</w:t>
      </w:r>
    </w:p>
    <w:p>
      <w:pPr>
        <w:pStyle w:val="Heading2"/>
      </w:pPr>
      <w:r>
        <w:t>Background</w:t>
      </w:r>
    </w:p>
    <w:p>
      <w:r>
        <w:t xml:space="preserve">The Kingdom Men ministry of Truth Evangelistic Fountain Ministries (TEFM) is a transformative initiative aimed at empowering men to fulfill their God-given roles as leaders, providers, and nurturers. The ministry recognizes the significant role men play in wealth creation, raising godly children, and shaping the next generation of men who will stand firm in faith, integrity, and purpose. </w:t>
        <w:br/>
        <w:br/>
        <w:t>Rooted in biblical principles, Kingdom Men provides mentorship, discipleship, and fellowship to equip men with the tools to live impactful lives while contributing to societal transformation and advancing God’s kingdom.</w:t>
      </w:r>
    </w:p>
    <w:p>
      <w:pPr>
        <w:pStyle w:val="Heading2"/>
      </w:pPr>
      <w:r>
        <w:t>Kingdom Relevance</w:t>
      </w:r>
    </w:p>
    <w:p>
      <w:r>
        <w:t>In today’s world, men face challenges such as spiritual stagnation, poor stewardship, and a lack of direction in leading their families. The Kingdom Men ministry addresses these issues by fostering Christ-like leadership, wealth stewardship, and nurturing godly values.</w:t>
      </w:r>
    </w:p>
    <w:p>
      <w:r>
        <w:t>Through a focus on wealth creation, Kingdom Men helps men build sustainable livelihoods, positioning them to be effective stewards of God’s resources. Additionally, the ministry equips men to raise godly children and mentor the next generation, ensuring that the values of faith and integrity are passed on.</w:t>
      </w:r>
    </w:p>
    <w:p>
      <w:r>
        <w:t>Proverbs 13:22 – "A good person leaves an inheritance for their children’s children."</w:t>
      </w:r>
    </w:p>
    <w:p>
      <w:pPr>
        <w:pStyle w:val="Heading2"/>
      </w:pPr>
      <w:r>
        <w:t>Vision</w:t>
      </w:r>
    </w:p>
    <w:p>
      <w:r>
        <w:t>To see men fully empowered and transformed to live godly lives, advancing God’s kingdom in every sphere of influence while raising future generations of Christ-centered leaders.</w:t>
      </w:r>
    </w:p>
    <w:p>
      <w:r>
        <w:t>Psalm 112:1-2 – "Blessed are those who fear the Lord, who find great delight in his commands. Their children will be mighty in the land; the generation of the upright will be blessed."</w:t>
      </w:r>
    </w:p>
    <w:p>
      <w:pPr>
        <w:pStyle w:val="Heading2"/>
      </w:pPr>
      <w:r>
        <w:t>Mission</w:t>
      </w:r>
    </w:p>
    <w:p>
      <w:r>
        <w:t>To disciple and empower men to embody Christ-like leadership, integrity, and service, equipping them to create wealth, nurture their families, and mentor the next generation of godly men.</w:t>
      </w:r>
    </w:p>
    <w:p>
      <w:r>
        <w:t>1 Corinthians 16:13 – "Be on your guard; stand firm in the faith; be courageous; be strong."</w:t>
      </w:r>
    </w:p>
    <w:p>
      <w:pPr>
        <w:pStyle w:val="Heading2"/>
      </w:pPr>
      <w:r>
        <w:t>Goal</w:t>
      </w:r>
    </w:p>
    <w:p>
      <w:r>
        <w:t>To build a movement of godly men who create wealth, nurture godly families, and mentor the next generation of leaders, fostering spiritual revival and societal transformation.</w:t>
      </w:r>
    </w:p>
    <w:p>
      <w:pPr>
        <w:pStyle w:val="Heading2"/>
      </w:pPr>
      <w:r>
        <w:t>Core Principles</w:t>
      </w:r>
    </w:p>
    <w:p>
      <w:pPr>
        <w:pStyle w:val="Heading3"/>
      </w:pPr>
      <w:r>
        <w:t>Faithfulness to God</w:t>
      </w:r>
    </w:p>
    <w:p>
      <w:r>
        <w:t>Centering all aspects of life, including wealth and family, on God’s Word.</w:t>
      </w:r>
    </w:p>
    <w:p>
      <w:r>
        <w:t>Deuteronomy 8:18 – "But remember the Lord your God, for it is he who gives you the ability to produce wealth."</w:t>
      </w:r>
    </w:p>
    <w:p>
      <w:pPr>
        <w:pStyle w:val="Heading3"/>
      </w:pPr>
      <w:r>
        <w:t>Christ-like Leadership</w:t>
      </w:r>
    </w:p>
    <w:p>
      <w:r>
        <w:t>Leading with humility, service, and accountability in all spheres of life.</w:t>
      </w:r>
    </w:p>
    <w:p>
      <w:r>
        <w:t>Mark 10:45 – "For even the Son of Man did not come to be served, but to serve."</w:t>
      </w:r>
    </w:p>
    <w:p>
      <w:pPr>
        <w:pStyle w:val="Heading3"/>
      </w:pPr>
      <w:r>
        <w:t>Integrity</w:t>
      </w:r>
    </w:p>
    <w:p>
      <w:r>
        <w:t>Living with honesty, transparency, and righteousness.</w:t>
      </w:r>
    </w:p>
    <w:p>
      <w:r>
        <w:t>Proverbs 11:3 – "The integrity of the upright guides them."</w:t>
      </w:r>
    </w:p>
    <w:p>
      <w:pPr>
        <w:pStyle w:val="Heading3"/>
      </w:pPr>
      <w:r>
        <w:t>Wealth Creation and Stewardship</w:t>
      </w:r>
    </w:p>
    <w:p>
      <w:r>
        <w:t>Teaching men to use their resources wisely for the benefit of their families, communities, and God’s kingdom.</w:t>
      </w:r>
    </w:p>
    <w:p>
      <w:r>
        <w:t>Matthew 25:21 – "Well done, good and faithful servant!"</w:t>
      </w:r>
    </w:p>
    <w:p>
      <w:pPr>
        <w:pStyle w:val="Heading3"/>
      </w:pPr>
      <w:r>
        <w:t>Family Stewardship</w:t>
      </w:r>
    </w:p>
    <w:p>
      <w:r>
        <w:t>Equipping men to raise godly children and nurture strong families.</w:t>
      </w:r>
    </w:p>
    <w:p>
      <w:r>
        <w:t>Proverbs 22:6 – "Start children off on the way they should go, and even when they are old, they will not turn from it."</w:t>
      </w:r>
    </w:p>
    <w:p>
      <w:pPr>
        <w:pStyle w:val="Heading3"/>
      </w:pPr>
      <w:r>
        <w:t>Mentorship and Legacy</w:t>
      </w:r>
    </w:p>
    <w:p>
      <w:r>
        <w:t>Training men to mentor and nurture the next generation of godly leaders.</w:t>
      </w:r>
    </w:p>
    <w:p>
      <w:r>
        <w:t>2 Timothy 2:2 – "Entrust to reliable people who will also be qualified to teach others."</w:t>
      </w:r>
    </w:p>
    <w:p>
      <w:pPr>
        <w:pStyle w:val="Heading2"/>
      </w:pPr>
      <w:r>
        <w:t>Strategies</w:t>
      </w:r>
    </w:p>
    <w:p>
      <w:r>
        <w:t>- Discipleship and Mentorship: Providing Bible-based mentorship and discipleship programs that address wealth creation, family stewardship, and leadership.</w:t>
      </w:r>
    </w:p>
    <w:p>
      <w:r>
        <w:t>- Fellowship and Networking: Organizing regular gatherings for men to share, grow, and learn from one another.</w:t>
      </w:r>
    </w:p>
    <w:p>
      <w:r>
        <w:t>- Wealth Creation Programs: Training men on financial stewardship, entrepreneurship, and sustainable livelihoods.</w:t>
      </w:r>
    </w:p>
    <w:p>
      <w:r>
        <w:t>- Family Empowerment: Hosting seminars and workshops on raising godly children, nurturing families, and building strong marriages.</w:t>
      </w:r>
    </w:p>
    <w:p>
      <w:r>
        <w:t>- Legacy Building: Facilitating mentorship programs that focus on equipping young men with spiritual and practical skills for godly leadership.</w:t>
      </w:r>
    </w:p>
    <w:p>
      <w:pPr>
        <w:pStyle w:val="Heading2"/>
      </w:pPr>
      <w:r>
        <w:t>Call to Action</w:t>
      </w:r>
    </w:p>
    <w:p>
      <w:r>
        <w:t>The Kingdom Men ministry invites all men to join this transformative movement of faith, leadership, and impact. Step into your God-given role as a provider, leader, and nurturer. Together, let us build legacies of godliness, create wealth for sustainable families and communities, and raise a new generation of Christ-centered men.</w:t>
      </w:r>
    </w:p>
    <w:p>
      <w:r>
        <w:t>Get Involved Today!</w:t>
      </w:r>
    </w:p>
    <w:p>
      <w:r>
        <w:t>- Attend our Bible studies, workshops, and mentorship programs.</w:t>
      </w:r>
    </w:p>
    <w:p>
      <w:r>
        <w:t>- Participate in wealth creation training and family empowerment sessions.</w:t>
      </w:r>
    </w:p>
    <w:p>
      <w:r>
        <w:t>- Commit to nurturing your family and mentoring young men in your community.</w:t>
      </w:r>
    </w:p>
    <w:p>
      <w:r>
        <w:t>For more information on how to join or partner with the Kingdom Men ministry, reach out to Truth Evangelistic Fountain Ministries. Together, we can fulfill God’s vision for empowered, Christ-like men shaping a godly society.</w:t>
      </w:r>
    </w:p>
    <w:p>
      <w:r>
        <w:t>Ephesians 3:20-21 – "Now to him who is able to do immeasurably more than all we ask or imagine, according to his power that is at work within us, to him be glory in the church and in Christ Jesus throughout all generations, for ever and ever! Amen."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